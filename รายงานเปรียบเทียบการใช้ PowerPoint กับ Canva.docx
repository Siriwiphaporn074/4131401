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8825" w14:textId="7D5A1A82" w:rsidR="00AD2FB9" w:rsidRPr="002A1A7E" w:rsidRDefault="009E24AE">
      <w:pPr>
        <w:pStyle w:val="Heading1"/>
        <w:rPr>
          <w:rFonts w:ascii="TH SarabunPSK" w:hAnsi="TH SarabunPSK" w:cs="TH SarabunPSK"/>
          <w:color w:val="auto"/>
          <w:sz w:val="32"/>
          <w:szCs w:val="32"/>
        </w:rPr>
      </w:pPr>
      <w:proofErr w:type="spellStart"/>
      <w:r w:rsidRPr="002A1A7E">
        <w:rPr>
          <w:rFonts w:ascii="TH SarabunPSK" w:hAnsi="TH SarabunPSK" w:cs="TH SarabunPSK"/>
          <w:color w:val="auto"/>
          <w:sz w:val="32"/>
          <w:szCs w:val="32"/>
        </w:rPr>
        <w:t>เปรียบเทียบการใช้</w:t>
      </w:r>
      <w:proofErr w:type="spellEnd"/>
      <w:r w:rsidRPr="002A1A7E">
        <w:rPr>
          <w:rFonts w:ascii="TH SarabunPSK" w:hAnsi="TH SarabunPSK" w:cs="TH SarabunPSK"/>
          <w:color w:val="auto"/>
          <w:sz w:val="32"/>
          <w:szCs w:val="32"/>
        </w:rPr>
        <w:t xml:space="preserve"> PowerPoint </w:t>
      </w:r>
      <w:proofErr w:type="spellStart"/>
      <w:r w:rsidRPr="002A1A7E">
        <w:rPr>
          <w:rFonts w:ascii="TH SarabunPSK" w:hAnsi="TH SarabunPSK" w:cs="TH SarabunPSK"/>
          <w:color w:val="auto"/>
          <w:sz w:val="32"/>
          <w:szCs w:val="32"/>
        </w:rPr>
        <w:t>กับ</w:t>
      </w:r>
      <w:proofErr w:type="spellEnd"/>
      <w:r w:rsidRPr="002A1A7E">
        <w:rPr>
          <w:rFonts w:ascii="TH SarabunPSK" w:hAnsi="TH SarabunPSK" w:cs="TH SarabunPSK"/>
          <w:color w:val="auto"/>
          <w:sz w:val="32"/>
          <w:szCs w:val="32"/>
        </w:rPr>
        <w:t xml:space="preserve"> Canva</w:t>
      </w:r>
    </w:p>
    <w:p w14:paraId="055DC079" w14:textId="77777777" w:rsidR="00AD2FB9" w:rsidRPr="002A1A7E" w:rsidRDefault="009E24AE">
      <w:pPr>
        <w:pStyle w:val="Heading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A1A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 </w:t>
      </w:r>
      <w:r w:rsidRPr="002A1A7E">
        <w:rPr>
          <w:rFonts w:ascii="TH SarabunPSK" w:hAnsi="TH SarabunPSK" w:cs="TH SarabunPSK"/>
          <w:color w:val="000000" w:themeColor="text1"/>
          <w:sz w:val="32"/>
          <w:szCs w:val="32"/>
        </w:rPr>
        <w:t>ข้อมูลทั่วไปของแต่ละเครื่องมือ</w:t>
      </w:r>
    </w:p>
    <w:p w14:paraId="78AD8AF1" w14:textId="77777777" w:rsidR="00AD2FB9" w:rsidRPr="002A1A7E" w:rsidRDefault="009E24AE">
      <w:pPr>
        <w:rPr>
          <w:rFonts w:ascii="TH SarabunPSK" w:hAnsi="TH SarabunPSK" w:cs="TH SarabunPSK"/>
          <w:sz w:val="28"/>
          <w:szCs w:val="28"/>
        </w:rPr>
      </w:pPr>
      <w:r w:rsidRPr="002A1A7E">
        <w:rPr>
          <w:rFonts w:ascii="TH SarabunPSK" w:hAnsi="TH SarabunPSK" w:cs="TH SarabunPSK"/>
          <w:sz w:val="28"/>
          <w:szCs w:val="28"/>
        </w:rPr>
        <w:t>Microsoft PowerPoint</w:t>
      </w:r>
      <w:r w:rsidRPr="002A1A7E">
        <w:rPr>
          <w:rFonts w:ascii="TH SarabunPSK" w:hAnsi="TH SarabunPSK" w:cs="TH SarabunPSK"/>
          <w:sz w:val="32"/>
          <w:szCs w:val="32"/>
        </w:rPr>
        <w:br/>
      </w:r>
      <w:r w:rsidRPr="002A1A7E">
        <w:rPr>
          <w:rFonts w:ascii="TH SarabunPSK" w:hAnsi="TH SarabunPSK" w:cs="TH SarabunPSK"/>
          <w:sz w:val="32"/>
          <w:szCs w:val="32"/>
        </w:rPr>
        <w:t xml:space="preserve">เป็นโปรแกรมนำเสนอข้อมูลในรูปแบบสไลด์ พัฒนาโดยบริษัทไมโครซอฟต์ </w:t>
      </w:r>
      <w:r w:rsidRPr="002A1A7E">
        <w:rPr>
          <w:rFonts w:ascii="TH SarabunPSK" w:hAnsi="TH SarabunPSK" w:cs="TH SarabunPSK"/>
          <w:sz w:val="28"/>
          <w:szCs w:val="28"/>
        </w:rPr>
        <w:t>(Microsoft Corporation)</w:t>
      </w:r>
      <w:r w:rsidRPr="002A1A7E">
        <w:rPr>
          <w:rFonts w:ascii="TH SarabunPSK" w:hAnsi="TH SarabunPSK" w:cs="TH SarabunPSK"/>
          <w:sz w:val="32"/>
          <w:szCs w:val="32"/>
        </w:rPr>
        <w:t xml:space="preserve"> </w:t>
      </w:r>
      <w:r w:rsidRPr="002A1A7E">
        <w:rPr>
          <w:rFonts w:ascii="TH SarabunPSK" w:hAnsi="TH SarabunPSK" w:cs="TH SarabunPSK"/>
          <w:sz w:val="32"/>
          <w:szCs w:val="32"/>
        </w:rPr>
        <w:t xml:space="preserve">ใช้สำหรับสร้างงานนำเสนอเพื่อการเรียน การทำงาน และการประชุม มีอยู่ในชุดโปรแกรม </w:t>
      </w:r>
      <w:r w:rsidRPr="002A1A7E">
        <w:rPr>
          <w:rFonts w:ascii="TH SarabunPSK" w:hAnsi="TH SarabunPSK" w:cs="TH SarabunPSK"/>
          <w:sz w:val="28"/>
          <w:szCs w:val="28"/>
        </w:rPr>
        <w:t>Microsoft Office</w:t>
      </w:r>
    </w:p>
    <w:p w14:paraId="34B8271A" w14:textId="77777777" w:rsidR="00AD2FB9" w:rsidRPr="002A1A7E" w:rsidRDefault="009E24AE">
      <w:pPr>
        <w:rPr>
          <w:rFonts w:ascii="TH SarabunPSK" w:hAnsi="TH SarabunPSK" w:cs="TH SarabunPSK"/>
          <w:sz w:val="32"/>
          <w:szCs w:val="32"/>
        </w:rPr>
      </w:pPr>
      <w:r w:rsidRPr="00332448">
        <w:rPr>
          <w:rFonts w:ascii="TH SarabunPSK" w:hAnsi="TH SarabunPSK" w:cs="TH SarabunPSK"/>
          <w:b/>
          <w:bCs/>
          <w:sz w:val="32"/>
          <w:szCs w:val="32"/>
        </w:rPr>
        <w:t>Canva</w:t>
      </w:r>
      <w:r w:rsidRPr="00332448">
        <w:rPr>
          <w:rFonts w:ascii="TH SarabunPSK" w:hAnsi="TH SarabunPSK" w:cs="TH SarabunPSK"/>
          <w:b/>
          <w:bCs/>
          <w:sz w:val="32"/>
          <w:szCs w:val="32"/>
        </w:rPr>
        <w:br/>
      </w:r>
      <w:r w:rsidRPr="002A1A7E">
        <w:rPr>
          <w:rFonts w:ascii="TH SarabunPSK" w:hAnsi="TH SarabunPSK" w:cs="TH SarabunPSK"/>
          <w:sz w:val="32"/>
          <w:szCs w:val="32"/>
        </w:rPr>
        <w:t xml:space="preserve">เป็นเครื่องมือออกแบบกราฟิกออนไลน์ที่สามารถใช้ได้ผ่านเว็บไซต์หรือแอปพลิเคชันบนมือถือ พัฒนาโดยบริษัท </w:t>
      </w:r>
      <w:r w:rsidRPr="002A1A7E">
        <w:rPr>
          <w:rFonts w:ascii="TH SarabunPSK" w:hAnsi="TH SarabunPSK" w:cs="TH SarabunPSK"/>
          <w:sz w:val="28"/>
          <w:szCs w:val="28"/>
        </w:rPr>
        <w:t>Canva Pty Ltd</w:t>
      </w:r>
      <w:r w:rsidRPr="002A1A7E">
        <w:rPr>
          <w:rFonts w:ascii="TH SarabunPSK" w:hAnsi="TH SarabunPSK" w:cs="TH SarabunPSK"/>
          <w:sz w:val="32"/>
          <w:szCs w:val="32"/>
        </w:rPr>
        <w:t xml:space="preserve"> </w:t>
      </w:r>
      <w:r w:rsidRPr="002A1A7E">
        <w:rPr>
          <w:rFonts w:ascii="TH SarabunPSK" w:hAnsi="TH SarabunPSK" w:cs="TH SarabunPSK"/>
          <w:sz w:val="32"/>
          <w:szCs w:val="32"/>
        </w:rPr>
        <w:t>จากประเทศออสเตรเลีย เน้นการออกแบบที่ใช้งาน</w:t>
      </w:r>
      <w:r w:rsidRPr="002A1A7E">
        <w:rPr>
          <w:rFonts w:ascii="TH SarabunPSK" w:hAnsi="TH SarabunPSK" w:cs="TH SarabunPSK"/>
          <w:sz w:val="32"/>
          <w:szCs w:val="32"/>
        </w:rPr>
        <w:t>ง่าย มีเทมเพลตสำเร็จรูปหลากหลาย เหมาะสำหรับผู้ที่ไม่มีพื้นฐานด้านการออกแบบ</w:t>
      </w:r>
    </w:p>
    <w:p w14:paraId="17C0EB7C" w14:textId="77777777" w:rsidR="00AD2FB9" w:rsidRPr="002A1A7E" w:rsidRDefault="009E24AE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r w:rsidRPr="002A1A7E">
        <w:rPr>
          <w:rFonts w:ascii="TH SarabunPSK" w:hAnsi="TH SarabunPSK" w:cs="TH SarabunPSK"/>
          <w:color w:val="auto"/>
          <w:sz w:val="32"/>
          <w:szCs w:val="32"/>
        </w:rPr>
        <w:t xml:space="preserve">2. </w:t>
      </w:r>
      <w:r w:rsidRPr="002A1A7E">
        <w:rPr>
          <w:rFonts w:ascii="TH SarabunPSK" w:hAnsi="TH SarabunPSK" w:cs="TH SarabunPSK"/>
          <w:color w:val="auto"/>
          <w:sz w:val="32"/>
          <w:szCs w:val="32"/>
        </w:rPr>
        <w:t>ฟังก์ชันการทำงานหลัก</w:t>
      </w:r>
    </w:p>
    <w:p w14:paraId="5F16C21F" w14:textId="77777777" w:rsidR="00AD2FB9" w:rsidRPr="002A1A7E" w:rsidRDefault="009E24AE">
      <w:pPr>
        <w:rPr>
          <w:rFonts w:ascii="TH SarabunPSK" w:hAnsi="TH SarabunPSK" w:cs="TH SarabunPSK"/>
          <w:sz w:val="32"/>
          <w:szCs w:val="32"/>
        </w:rPr>
      </w:pPr>
      <w:r w:rsidRPr="002A1A7E">
        <w:rPr>
          <w:rFonts w:ascii="TH SarabunPSK" w:hAnsi="TH SarabunPSK" w:cs="TH SarabunPSK"/>
          <w:sz w:val="32"/>
          <w:szCs w:val="32"/>
        </w:rPr>
        <w:t>PowerPoint</w:t>
      </w:r>
    </w:p>
    <w:p w14:paraId="07220372" w14:textId="77777777" w:rsidR="00AD2FB9" w:rsidRPr="002A1A7E" w:rsidRDefault="009E24AE">
      <w:pPr>
        <w:rPr>
          <w:rFonts w:ascii="TH SarabunPSK" w:hAnsi="TH SarabunPSK" w:cs="TH SarabunPSK"/>
          <w:sz w:val="28"/>
          <w:szCs w:val="28"/>
        </w:rPr>
      </w:pPr>
      <w:r w:rsidRPr="002A1A7E">
        <w:rPr>
          <w:rFonts w:ascii="TH SarabunPSK" w:hAnsi="TH SarabunPSK" w:cs="TH SarabunPSK"/>
          <w:sz w:val="32"/>
          <w:szCs w:val="32"/>
        </w:rPr>
        <w:t xml:space="preserve">- </w:t>
      </w:r>
      <w:r w:rsidRPr="002A1A7E">
        <w:rPr>
          <w:rFonts w:ascii="TH SarabunPSK" w:hAnsi="TH SarabunPSK" w:cs="TH SarabunPSK"/>
          <w:sz w:val="32"/>
          <w:szCs w:val="32"/>
        </w:rPr>
        <w:t>สร้างและจัดการสไลด์นำเสนอ</w:t>
      </w:r>
      <w:r w:rsidRPr="002A1A7E">
        <w:rPr>
          <w:rFonts w:ascii="TH SarabunPSK" w:hAnsi="TH SarabunPSK" w:cs="TH SarabunPSK"/>
          <w:sz w:val="32"/>
          <w:szCs w:val="32"/>
        </w:rPr>
        <w:br/>
        <w:t>- เพิ่มข้อความ รูปภาพ ตาราง กราฟ และวิดีโอ</w:t>
      </w:r>
      <w:r w:rsidRPr="002A1A7E">
        <w:rPr>
          <w:rFonts w:ascii="TH SarabunPSK" w:hAnsi="TH SarabunPSK" w:cs="TH SarabunPSK"/>
          <w:sz w:val="32"/>
          <w:szCs w:val="32"/>
        </w:rPr>
        <w:br/>
        <w:t xml:space="preserve">- ใส่เอฟเฟกต์การเคลื่อนไหว </w:t>
      </w:r>
      <w:r w:rsidRPr="002A1A7E">
        <w:rPr>
          <w:rFonts w:ascii="TH SarabunPSK" w:hAnsi="TH SarabunPSK" w:cs="TH SarabunPSK"/>
          <w:sz w:val="28"/>
          <w:szCs w:val="28"/>
        </w:rPr>
        <w:t>(Animation)</w:t>
      </w:r>
      <w:r w:rsidRPr="002A1A7E">
        <w:rPr>
          <w:rFonts w:ascii="TH SarabunPSK" w:hAnsi="TH SarabunPSK" w:cs="TH SarabunPSK"/>
          <w:sz w:val="32"/>
          <w:szCs w:val="32"/>
        </w:rPr>
        <w:t xml:space="preserve"> </w:t>
      </w:r>
      <w:r w:rsidRPr="002A1A7E">
        <w:rPr>
          <w:rFonts w:ascii="TH SarabunPSK" w:hAnsi="TH SarabunPSK" w:cs="TH SarabunPSK"/>
          <w:sz w:val="32"/>
          <w:szCs w:val="32"/>
        </w:rPr>
        <w:t xml:space="preserve">และการเปลี่ยนสไลด์ </w:t>
      </w:r>
      <w:r w:rsidRPr="002A1A7E">
        <w:rPr>
          <w:rFonts w:ascii="TH SarabunPSK" w:hAnsi="TH SarabunPSK" w:cs="TH SarabunPSK"/>
          <w:sz w:val="28"/>
          <w:szCs w:val="28"/>
        </w:rPr>
        <w:t>(Transition)</w:t>
      </w:r>
      <w:r w:rsidRPr="002A1A7E">
        <w:rPr>
          <w:rFonts w:ascii="TH SarabunPSK" w:hAnsi="TH SarabunPSK" w:cs="TH SarabunPSK"/>
          <w:sz w:val="28"/>
          <w:szCs w:val="28"/>
        </w:rPr>
        <w:br/>
      </w:r>
      <w:r w:rsidRPr="002A1A7E">
        <w:rPr>
          <w:rFonts w:ascii="TH SarabunPSK" w:hAnsi="TH SarabunPSK" w:cs="TH SarabunPSK"/>
          <w:sz w:val="32"/>
          <w:szCs w:val="32"/>
        </w:rPr>
        <w:t xml:space="preserve">- </w:t>
      </w:r>
      <w:r w:rsidRPr="002A1A7E">
        <w:rPr>
          <w:rFonts w:ascii="TH SarabunPSK" w:hAnsi="TH SarabunPSK" w:cs="TH SarabunPSK"/>
          <w:sz w:val="32"/>
          <w:szCs w:val="32"/>
        </w:rPr>
        <w:t>บั</w:t>
      </w:r>
      <w:r w:rsidRPr="002A1A7E">
        <w:rPr>
          <w:rFonts w:ascii="TH SarabunPSK" w:hAnsi="TH SarabunPSK" w:cs="TH SarabunPSK"/>
          <w:sz w:val="32"/>
          <w:szCs w:val="32"/>
        </w:rPr>
        <w:t>นทึกและนำเสนอในรูปแบบไฟล์ .</w:t>
      </w:r>
      <w:r w:rsidRPr="002A1A7E">
        <w:rPr>
          <w:rFonts w:ascii="TH SarabunPSK" w:hAnsi="TH SarabunPSK" w:cs="TH SarabunPSK"/>
          <w:sz w:val="28"/>
          <w:szCs w:val="28"/>
        </w:rPr>
        <w:t>pptx</w:t>
      </w:r>
      <w:r w:rsidRPr="002A1A7E">
        <w:rPr>
          <w:rFonts w:ascii="TH SarabunPSK" w:hAnsi="TH SarabunPSK" w:cs="TH SarabunPSK"/>
          <w:sz w:val="32"/>
          <w:szCs w:val="32"/>
        </w:rPr>
        <w:t xml:space="preserve"> </w:t>
      </w:r>
      <w:r w:rsidRPr="002A1A7E">
        <w:rPr>
          <w:rFonts w:ascii="TH SarabunPSK" w:hAnsi="TH SarabunPSK" w:cs="TH SarabunPSK"/>
          <w:sz w:val="32"/>
          <w:szCs w:val="32"/>
        </w:rPr>
        <w:t>หรือ .</w:t>
      </w:r>
      <w:r w:rsidRPr="002A1A7E">
        <w:rPr>
          <w:rFonts w:ascii="TH SarabunPSK" w:hAnsi="TH SarabunPSK" w:cs="TH SarabunPSK"/>
          <w:sz w:val="28"/>
          <w:szCs w:val="28"/>
        </w:rPr>
        <w:t>pdf</w:t>
      </w:r>
      <w:r w:rsidRPr="002A1A7E">
        <w:rPr>
          <w:rFonts w:ascii="TH SarabunPSK" w:hAnsi="TH SarabunPSK" w:cs="TH SarabunPSK"/>
          <w:sz w:val="28"/>
          <w:szCs w:val="28"/>
        </w:rPr>
        <w:br/>
      </w:r>
      <w:r w:rsidRPr="002A1A7E">
        <w:rPr>
          <w:rFonts w:ascii="TH SarabunPSK" w:hAnsi="TH SarabunPSK" w:cs="TH SarabunPSK"/>
          <w:sz w:val="32"/>
          <w:szCs w:val="32"/>
        </w:rPr>
        <w:t xml:space="preserve">- </w:t>
      </w:r>
      <w:r w:rsidRPr="002A1A7E">
        <w:rPr>
          <w:rFonts w:ascii="TH SarabunPSK" w:hAnsi="TH SarabunPSK" w:cs="TH SarabunPSK"/>
          <w:sz w:val="32"/>
          <w:szCs w:val="32"/>
        </w:rPr>
        <w:t xml:space="preserve">สามารถใช้งานร่วมกับโปรแกรมอื่นในชุด </w:t>
      </w:r>
      <w:r w:rsidRPr="002A1A7E">
        <w:rPr>
          <w:rFonts w:ascii="TH SarabunPSK" w:hAnsi="TH SarabunPSK" w:cs="TH SarabunPSK"/>
          <w:sz w:val="28"/>
          <w:szCs w:val="28"/>
        </w:rPr>
        <w:t>Microsoft Office</w:t>
      </w:r>
      <w:r w:rsidRPr="002A1A7E">
        <w:rPr>
          <w:rFonts w:ascii="TH SarabunPSK" w:hAnsi="TH SarabunPSK" w:cs="TH SarabunPSK"/>
          <w:sz w:val="32"/>
          <w:szCs w:val="32"/>
        </w:rPr>
        <w:t xml:space="preserve"> </w:t>
      </w:r>
      <w:r w:rsidRPr="002A1A7E">
        <w:rPr>
          <w:rFonts w:ascii="TH SarabunPSK" w:hAnsi="TH SarabunPSK" w:cs="TH SarabunPSK"/>
          <w:sz w:val="32"/>
          <w:szCs w:val="32"/>
        </w:rPr>
        <w:t xml:space="preserve">ได้ เช่น </w:t>
      </w:r>
      <w:r w:rsidRPr="002A1A7E">
        <w:rPr>
          <w:rFonts w:ascii="TH SarabunPSK" w:hAnsi="TH SarabunPSK" w:cs="TH SarabunPSK"/>
          <w:sz w:val="28"/>
          <w:szCs w:val="28"/>
        </w:rPr>
        <w:t xml:space="preserve">Excel </w:t>
      </w:r>
      <w:r w:rsidRPr="002A1A7E">
        <w:rPr>
          <w:rFonts w:ascii="TH SarabunPSK" w:hAnsi="TH SarabunPSK" w:cs="TH SarabunPSK"/>
          <w:sz w:val="32"/>
          <w:szCs w:val="32"/>
        </w:rPr>
        <w:t xml:space="preserve">และ </w:t>
      </w:r>
      <w:r w:rsidRPr="002A1A7E">
        <w:rPr>
          <w:rFonts w:ascii="TH SarabunPSK" w:hAnsi="TH SarabunPSK" w:cs="TH SarabunPSK"/>
          <w:sz w:val="28"/>
          <w:szCs w:val="28"/>
        </w:rPr>
        <w:t>Word</w:t>
      </w:r>
    </w:p>
    <w:p w14:paraId="3EEADA45" w14:textId="04B7F17B" w:rsidR="00AD2FB9" w:rsidRPr="002A1A7E" w:rsidRDefault="009E24AE">
      <w:pPr>
        <w:rPr>
          <w:rFonts w:ascii="TH SarabunPSK" w:hAnsi="TH SarabunPSK" w:cs="TH SarabunPSK"/>
          <w:sz w:val="32"/>
          <w:szCs w:val="32"/>
        </w:rPr>
      </w:pPr>
      <w:r w:rsidRPr="002A1A7E">
        <w:rPr>
          <w:rFonts w:ascii="TH SarabunPSK" w:hAnsi="TH SarabunPSK" w:cs="TH SarabunPSK"/>
          <w:sz w:val="32"/>
          <w:szCs w:val="32"/>
        </w:rPr>
        <w:t>Canva</w:t>
      </w:r>
    </w:p>
    <w:p w14:paraId="0B5FBBDB" w14:textId="77777777" w:rsidR="00A91D05" w:rsidRPr="002A1A7E" w:rsidRDefault="009E24AE" w:rsidP="00A91D05">
      <w:pPr>
        <w:rPr>
          <w:rFonts w:ascii="TH SarabunPSK" w:hAnsi="TH SarabunPSK" w:cs="TH SarabunPSK"/>
          <w:sz w:val="28"/>
          <w:szCs w:val="28"/>
        </w:rPr>
      </w:pPr>
      <w:r w:rsidRPr="002A1A7E">
        <w:rPr>
          <w:rFonts w:ascii="TH SarabunPSK" w:hAnsi="TH SarabunPSK" w:cs="TH SarabunPSK"/>
          <w:sz w:val="32"/>
          <w:szCs w:val="32"/>
        </w:rPr>
        <w:t xml:space="preserve">- </w:t>
      </w:r>
      <w:r w:rsidRPr="002A1A7E">
        <w:rPr>
          <w:rFonts w:ascii="TH SarabunPSK" w:hAnsi="TH SarabunPSK" w:cs="TH SarabunPSK"/>
          <w:sz w:val="32"/>
          <w:szCs w:val="32"/>
        </w:rPr>
        <w:t>ออกแบบงานนำเสนอ แผ่นพับ โปสเตอร์ และโพสต์โซเชียลมีเดีย</w:t>
      </w:r>
      <w:r w:rsidRPr="002A1A7E">
        <w:rPr>
          <w:rFonts w:ascii="TH SarabunPSK" w:hAnsi="TH SarabunPSK" w:cs="TH SarabunPSK"/>
          <w:sz w:val="32"/>
          <w:szCs w:val="32"/>
        </w:rPr>
        <w:br/>
        <w:t>- มีเทมเพลตสำเร็จรูปและองค์ประกอบกราฟิกมากมาย</w:t>
      </w:r>
      <w:r w:rsidRPr="002A1A7E">
        <w:rPr>
          <w:rFonts w:ascii="TH SarabunPSK" w:hAnsi="TH SarabunPSK" w:cs="TH SarabunPSK"/>
          <w:sz w:val="32"/>
          <w:szCs w:val="32"/>
        </w:rPr>
        <w:br/>
        <w:t>- สามารถทำงานร่วมกันแบบออน</w:t>
      </w:r>
      <w:r w:rsidRPr="002A1A7E">
        <w:rPr>
          <w:rFonts w:ascii="TH SarabunPSK" w:hAnsi="TH SarabunPSK" w:cs="TH SarabunPSK"/>
          <w:sz w:val="32"/>
          <w:szCs w:val="32"/>
        </w:rPr>
        <w:t xml:space="preserve">ไลน์ </w:t>
      </w:r>
      <w:r w:rsidRPr="002A1A7E">
        <w:rPr>
          <w:rFonts w:ascii="TH SarabunPSK" w:hAnsi="TH SarabunPSK" w:cs="TH SarabunPSK"/>
          <w:sz w:val="28"/>
          <w:szCs w:val="28"/>
        </w:rPr>
        <w:t>(Real-time Collaboration)</w:t>
      </w:r>
      <w:r w:rsidRPr="002A1A7E">
        <w:rPr>
          <w:rFonts w:ascii="TH SarabunPSK" w:hAnsi="TH SarabunPSK" w:cs="TH SarabunPSK"/>
          <w:sz w:val="28"/>
          <w:szCs w:val="28"/>
        </w:rPr>
        <w:br/>
      </w:r>
      <w:r w:rsidRPr="002A1A7E">
        <w:rPr>
          <w:rFonts w:ascii="TH SarabunPSK" w:hAnsi="TH SarabunPSK" w:cs="TH SarabunPSK"/>
          <w:sz w:val="32"/>
          <w:szCs w:val="32"/>
        </w:rPr>
        <w:t xml:space="preserve">- </w:t>
      </w:r>
      <w:r w:rsidRPr="002A1A7E">
        <w:rPr>
          <w:rFonts w:ascii="TH SarabunPSK" w:hAnsi="TH SarabunPSK" w:cs="TH SarabunPSK"/>
          <w:sz w:val="32"/>
          <w:szCs w:val="32"/>
        </w:rPr>
        <w:t>รองรับการแทรกภาพ เสียง วิดีโอ และการบันทึกเสียงนำเสนอ</w:t>
      </w:r>
      <w:r w:rsidRPr="002A1A7E">
        <w:rPr>
          <w:rFonts w:ascii="TH SarabunPSK" w:hAnsi="TH SarabunPSK" w:cs="TH SarabunPSK"/>
          <w:sz w:val="32"/>
          <w:szCs w:val="32"/>
        </w:rPr>
        <w:br/>
        <w:t xml:space="preserve">- บันทึกงานได้หลายรูปแบบ เช่น </w:t>
      </w:r>
      <w:r w:rsidRPr="002A1A7E">
        <w:rPr>
          <w:rFonts w:ascii="TH SarabunPSK" w:hAnsi="TH SarabunPSK" w:cs="TH SarabunPSK"/>
          <w:sz w:val="28"/>
          <w:szCs w:val="28"/>
        </w:rPr>
        <w:t>.jpg, .</w:t>
      </w:r>
      <w:proofErr w:type="spellStart"/>
      <w:r w:rsidRPr="002A1A7E">
        <w:rPr>
          <w:rFonts w:ascii="TH SarabunPSK" w:hAnsi="TH SarabunPSK" w:cs="TH SarabunPSK"/>
          <w:sz w:val="28"/>
          <w:szCs w:val="28"/>
        </w:rPr>
        <w:t>png</w:t>
      </w:r>
      <w:proofErr w:type="spellEnd"/>
      <w:r w:rsidRPr="002A1A7E">
        <w:rPr>
          <w:rFonts w:ascii="TH SarabunPSK" w:hAnsi="TH SarabunPSK" w:cs="TH SarabunPSK"/>
          <w:sz w:val="28"/>
          <w:szCs w:val="28"/>
        </w:rPr>
        <w:t xml:space="preserve">, .pdf </w:t>
      </w:r>
      <w:proofErr w:type="spellStart"/>
      <w:r w:rsidRPr="002A1A7E">
        <w:rPr>
          <w:rFonts w:ascii="TH SarabunPSK" w:hAnsi="TH SarabunPSK" w:cs="TH SarabunPSK"/>
          <w:sz w:val="32"/>
          <w:szCs w:val="32"/>
        </w:rPr>
        <w:t>และ</w:t>
      </w:r>
      <w:proofErr w:type="spellEnd"/>
      <w:r w:rsidRPr="002A1A7E">
        <w:rPr>
          <w:rFonts w:ascii="TH SarabunPSK" w:hAnsi="TH SarabunPSK" w:cs="TH SarabunPSK"/>
          <w:sz w:val="32"/>
          <w:szCs w:val="32"/>
        </w:rPr>
        <w:t xml:space="preserve"> </w:t>
      </w:r>
      <w:r w:rsidRPr="002A1A7E">
        <w:rPr>
          <w:rFonts w:ascii="TH SarabunPSK" w:hAnsi="TH SarabunPSK" w:cs="TH SarabunPSK"/>
          <w:sz w:val="28"/>
          <w:szCs w:val="28"/>
        </w:rPr>
        <w:t>.m</w:t>
      </w:r>
      <w:r w:rsidRPr="002A1A7E">
        <w:rPr>
          <w:rFonts w:ascii="TH SarabunPSK" w:hAnsi="TH SarabunPSK" w:cs="TH SarabunPSK"/>
          <w:sz w:val="28"/>
          <w:szCs w:val="28"/>
        </w:rPr>
        <w:t>p</w:t>
      </w:r>
      <w:r w:rsidRPr="002A1A7E">
        <w:rPr>
          <w:rFonts w:ascii="TH SarabunPSK" w:hAnsi="TH SarabunPSK" w:cs="TH SarabunPSK"/>
          <w:sz w:val="28"/>
          <w:szCs w:val="28"/>
        </w:rPr>
        <w:t>4</w:t>
      </w:r>
    </w:p>
    <w:p w14:paraId="5404A517" w14:textId="0B0B5F45" w:rsidR="00AD2FB9" w:rsidRPr="00332448" w:rsidRDefault="002A1A7E" w:rsidP="00A91D05">
      <w:pPr>
        <w:rPr>
          <w:rFonts w:ascii="TH SarabunPSK" w:hAnsi="TH SarabunPSK" w:cs="TH SarabunPSK"/>
          <w:sz w:val="32"/>
          <w:szCs w:val="32"/>
          <w:lang w:bidi="th-TH"/>
        </w:rPr>
      </w:pPr>
      <w:r w:rsidRPr="00332448">
        <w:rPr>
          <w:rFonts w:ascii="TH SarabunPSK" w:hAnsi="TH SarabunPSK" w:cs="TH SarabunPSK"/>
          <w:sz w:val="32"/>
          <w:szCs w:val="32"/>
        </w:rPr>
        <w:lastRenderedPageBreak/>
        <w:t>3.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ข้อดีและข้อจำกัด</w:t>
      </w:r>
    </w:p>
    <w:p w14:paraId="4E528500" w14:textId="1C577C81" w:rsidR="002A1A7E" w:rsidRPr="00332448" w:rsidRDefault="002A1A7E" w:rsidP="00A91D05">
      <w:pPr>
        <w:rPr>
          <w:rFonts w:ascii="TH SarabunPSK" w:hAnsi="TH SarabunPSK" w:cs="TH SarabunPSK"/>
          <w:sz w:val="40"/>
          <w:szCs w:val="40"/>
          <w:lang w:bidi="th-TH"/>
        </w:rPr>
      </w:pPr>
      <w:r w:rsidRPr="00332448">
        <w:rPr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 w:rsidRPr="00332448">
        <w:rPr>
          <w:rFonts w:ascii="TH SarabunPSK" w:hAnsi="TH SarabunPSK" w:cs="TH SarabunPSK"/>
          <w:sz w:val="40"/>
          <w:szCs w:val="40"/>
          <w:lang w:bidi="th-TH"/>
        </w:rPr>
        <w:t>PowerPoint</w:t>
      </w:r>
    </w:p>
    <w:p w14:paraId="7A57FB44" w14:textId="40EB5345" w:rsidR="002A1A7E" w:rsidRPr="00332448" w:rsidRDefault="002A1A7E" w:rsidP="002A1A7E">
      <w:pPr>
        <w:rPr>
          <w:rFonts w:ascii="TH SarabunPSK" w:hAnsi="TH SarabunPSK" w:cs="TH SarabunPSK"/>
          <w:sz w:val="32"/>
          <w:szCs w:val="32"/>
        </w:rPr>
      </w:pPr>
      <w:r w:rsidRPr="0033244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ข้อดี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 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- ใช้งานได้แม้ไม่มีอินเทอร์เน็ต</w:t>
      </w:r>
    </w:p>
    <w:p w14:paraId="697E1560" w14:textId="0EFF7C6C" w:rsidR="002A1A7E" w:rsidRPr="00332448" w:rsidRDefault="002A1A7E" w:rsidP="002A1A7E">
      <w:pPr>
        <w:rPr>
          <w:rFonts w:ascii="TH SarabunPSK" w:hAnsi="TH SarabunPSK" w:cs="TH SarabunPSK"/>
          <w:sz w:val="32"/>
          <w:szCs w:val="32"/>
          <w:lang w:bidi="th-TH"/>
        </w:rPr>
      </w:pP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- มีฟังก์ชันการปรับแต่งสไลด์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อย่างละเอียด</w:t>
      </w:r>
    </w:p>
    <w:p w14:paraId="7A54F081" w14:textId="18AFBCAE" w:rsidR="002A1A7E" w:rsidRPr="00332448" w:rsidRDefault="002A1A7E" w:rsidP="002A1A7E">
      <w:pPr>
        <w:rPr>
          <w:rFonts w:ascii="TH SarabunPSK" w:hAnsi="TH SarabunPSK" w:cs="TH SarabunPSK"/>
          <w:sz w:val="32"/>
          <w:szCs w:val="32"/>
          <w:lang w:bidi="th-TH"/>
        </w:rPr>
      </w:pP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- เหมาะสำหรับงานนำเสนอ เชิงวิชาการ หรือ ทางการ</w:t>
      </w:r>
    </w:p>
    <w:p w14:paraId="05D1CD4F" w14:textId="104489A4" w:rsidR="00332448" w:rsidRPr="00332448" w:rsidRDefault="00332448" w:rsidP="00332448">
      <w:pPr>
        <w:rPr>
          <w:rFonts w:ascii="TH SarabunPSK" w:hAnsi="TH SarabunPSK" w:cs="TH SarabunPSK"/>
          <w:sz w:val="32"/>
          <w:szCs w:val="32"/>
        </w:rPr>
      </w:pPr>
      <w:r w:rsidRPr="0033244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ข้อจำกัด </w:t>
      </w:r>
      <w:r w:rsidRPr="0033244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- ต้องติดตั้งโปรแกรมและมี ลิขสิทธิ์ของ </w:t>
      </w:r>
      <w:r w:rsidRPr="00332448">
        <w:rPr>
          <w:rFonts w:ascii="TH SarabunPSK" w:hAnsi="TH SarabunPSK" w:cs="TH SarabunPSK"/>
          <w:sz w:val="32"/>
          <w:szCs w:val="32"/>
        </w:rPr>
        <w:t>Microsoft</w:t>
      </w:r>
    </w:p>
    <w:p w14:paraId="28E62545" w14:textId="08F2AB55" w:rsidR="00332448" w:rsidRPr="00332448" w:rsidRDefault="00332448" w:rsidP="00332448">
      <w:pPr>
        <w:rPr>
          <w:rFonts w:ascii="TH SarabunPSK" w:hAnsi="TH SarabunPSK" w:cs="TH SarabunPSK"/>
          <w:sz w:val="32"/>
          <w:szCs w:val="32"/>
          <w:cs/>
        </w:rPr>
      </w:pP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     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- การออกแบบกราฟิกอาจต้อง เฉพาะผู้ใช้แบบ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332448">
        <w:rPr>
          <w:rFonts w:ascii="TH SarabunPSK" w:hAnsi="TH SarabunPSK" w:cs="TH SarabunPSK"/>
          <w:sz w:val="32"/>
          <w:szCs w:val="32"/>
        </w:rPr>
        <w:t>Pro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ใช้เวลา</w:t>
      </w:r>
    </w:p>
    <w:p w14:paraId="425187F1" w14:textId="63502739" w:rsidR="00332448" w:rsidRPr="00332448" w:rsidRDefault="00332448" w:rsidP="00332448">
      <w:pPr>
        <w:rPr>
          <w:rFonts w:ascii="TH SarabunPSK" w:hAnsi="TH SarabunPSK" w:cs="TH SarabunPSK"/>
          <w:sz w:val="40"/>
          <w:szCs w:val="40"/>
          <w:lang w:bidi="th-TH"/>
        </w:rPr>
      </w:pPr>
      <w:r w:rsidRPr="00332448">
        <w:rPr>
          <w:rFonts w:ascii="TH SarabunPSK" w:hAnsi="TH SarabunPSK" w:cs="TH SarabunPSK"/>
          <w:sz w:val="40"/>
          <w:szCs w:val="40"/>
          <w:lang w:bidi="th-TH"/>
        </w:rPr>
        <w:t>Canva</w:t>
      </w:r>
    </w:p>
    <w:p w14:paraId="2C3220C9" w14:textId="5739C1A4" w:rsidR="00332448" w:rsidRPr="00332448" w:rsidRDefault="00332448" w:rsidP="00332448">
      <w:pPr>
        <w:rPr>
          <w:rFonts w:ascii="TH SarabunPSK" w:hAnsi="TH SarabunPSK" w:cs="TH SarabunPSK"/>
          <w:sz w:val="32"/>
          <w:szCs w:val="32"/>
          <w:lang w:bidi="th-TH"/>
        </w:rPr>
      </w:pPr>
      <w:r w:rsidRPr="0033244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ข้อดี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  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- ใช้งานง่าย ไม่ต้องติดตั้งโปรแกรม</w:t>
      </w:r>
    </w:p>
    <w:p w14:paraId="1A207E09" w14:textId="25B5F12A" w:rsidR="00332448" w:rsidRPr="00332448" w:rsidRDefault="00332448" w:rsidP="00332448">
      <w:pPr>
        <w:rPr>
          <w:rFonts w:ascii="TH SarabunPSK" w:hAnsi="TH SarabunPSK" w:cs="TH SarabunPSK"/>
          <w:sz w:val="32"/>
          <w:szCs w:val="32"/>
          <w:lang w:bidi="th-TH"/>
        </w:rPr>
      </w:pP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- มีเทมเพลตและกราฟิกให้เลือกมากมาย</w:t>
      </w:r>
    </w:p>
    <w:p w14:paraId="0BF2E8C1" w14:textId="039E198A" w:rsidR="00332448" w:rsidRPr="00332448" w:rsidRDefault="00332448" w:rsidP="00332448">
      <w:pPr>
        <w:rPr>
          <w:rFonts w:ascii="TH SarabunPSK" w:hAnsi="TH SarabunPSK" w:cs="TH SarabunPSK"/>
          <w:sz w:val="32"/>
          <w:szCs w:val="32"/>
          <w:lang w:bidi="th-TH"/>
        </w:rPr>
      </w:pP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- ทำงานร่วมกับผู้อื่นได้แบบเรียลไทม์</w:t>
      </w:r>
    </w:p>
    <w:p w14:paraId="00D7EF63" w14:textId="6AA404B3" w:rsidR="00332448" w:rsidRPr="00332448" w:rsidRDefault="00332448" w:rsidP="00332448">
      <w:pPr>
        <w:rPr>
          <w:rFonts w:ascii="TH SarabunPSK" w:hAnsi="TH SarabunPSK" w:cs="TH SarabunPSK"/>
          <w:sz w:val="32"/>
          <w:szCs w:val="32"/>
          <w:lang w:bidi="th-TH"/>
        </w:rPr>
      </w:pPr>
      <w:r w:rsidRPr="00332448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ข้อจำกัด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- ต้องเชือมูตออินเทอร์เน็ต</w:t>
      </w:r>
    </w:p>
    <w:p w14:paraId="14FD95B1" w14:textId="752A788A" w:rsidR="00332448" w:rsidRPr="00332448" w:rsidRDefault="00332448" w:rsidP="00332448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   </w:t>
      </w:r>
      <w:r w:rsidRPr="00332448">
        <w:rPr>
          <w:rFonts w:ascii="TH SarabunPSK" w:hAnsi="TH SarabunPSK" w:cs="TH SarabunPSK"/>
          <w:sz w:val="32"/>
          <w:szCs w:val="32"/>
          <w:cs/>
          <w:lang w:bidi="th-TH"/>
        </w:rPr>
        <w:t>- ฟังก์ชันขั้นสงบางส่วนจำกัด</w:t>
      </w:r>
    </w:p>
    <w:p w14:paraId="48B3588E" w14:textId="3D42171E" w:rsidR="00A91D05" w:rsidRDefault="00A91D05" w:rsidP="00A91D05">
      <w:r>
        <w:br w:type="textWrapping" w:clear="all"/>
      </w:r>
    </w:p>
    <w:p w14:paraId="2D452FDB" w14:textId="77777777" w:rsidR="00A91D05" w:rsidRDefault="00A91D05">
      <w:pPr>
        <w:pStyle w:val="Heading2"/>
      </w:pPr>
    </w:p>
    <w:p w14:paraId="703CF631" w14:textId="77777777" w:rsidR="00A91D05" w:rsidRDefault="00A91D05">
      <w:pPr>
        <w:pStyle w:val="Heading2"/>
      </w:pPr>
    </w:p>
    <w:p w14:paraId="36A413ED" w14:textId="4F9D326E" w:rsidR="00A91D05" w:rsidRDefault="00A91D05">
      <w:pPr>
        <w:pStyle w:val="Heading2"/>
      </w:pPr>
    </w:p>
    <w:p w14:paraId="5CA47CCD" w14:textId="2CDAD594" w:rsidR="00A91D05" w:rsidRDefault="00A91D05" w:rsidP="00A91D05"/>
    <w:p w14:paraId="3A0DEAA8" w14:textId="30AE6163" w:rsidR="00AD2FB9" w:rsidRPr="002A1A7E" w:rsidRDefault="002A1A7E">
      <w:pPr>
        <w:pStyle w:val="Heading2"/>
        <w:rPr>
          <w:rFonts w:ascii="TH SarabunPSK" w:hAnsi="TH SarabunPSK" w:cs="TH SarabunPSK"/>
          <w:color w:val="auto"/>
          <w:sz w:val="36"/>
          <w:szCs w:val="36"/>
        </w:rPr>
      </w:pPr>
      <w:r>
        <w:rPr>
          <w:rFonts w:ascii="TH SarabunPSK" w:hAnsi="TH SarabunPSK" w:cs="TH SarabunPSK"/>
          <w:color w:val="auto"/>
          <w:sz w:val="36"/>
          <w:szCs w:val="36"/>
        </w:rPr>
        <w:lastRenderedPageBreak/>
        <w:t xml:space="preserve">4. </w:t>
      </w:r>
      <w:proofErr w:type="spellStart"/>
      <w:r w:rsidR="009E24AE" w:rsidRPr="002A1A7E">
        <w:rPr>
          <w:rFonts w:ascii="TH SarabunPSK" w:hAnsi="TH SarabunPSK" w:cs="TH SarabunPSK"/>
          <w:color w:val="auto"/>
          <w:sz w:val="36"/>
          <w:szCs w:val="36"/>
        </w:rPr>
        <w:t>การนำไปใช้จริง</w:t>
      </w:r>
      <w:proofErr w:type="spellEnd"/>
    </w:p>
    <w:p w14:paraId="42F0043A" w14:textId="77777777" w:rsidR="00AD2FB9" w:rsidRPr="002A1A7E" w:rsidRDefault="009E24AE">
      <w:pPr>
        <w:rPr>
          <w:rFonts w:ascii="TH SarabunPSK" w:hAnsi="TH SarabunPSK" w:cs="TH SarabunPSK"/>
          <w:sz w:val="32"/>
          <w:szCs w:val="32"/>
        </w:rPr>
      </w:pPr>
      <w:r w:rsidRPr="002A1A7E">
        <w:rPr>
          <w:rFonts w:ascii="TH SarabunPSK" w:hAnsi="TH SarabunPSK" w:cs="TH SarabunPSK"/>
          <w:sz w:val="32"/>
          <w:szCs w:val="32"/>
        </w:rPr>
        <w:t xml:space="preserve">PowerPoint </w:t>
      </w:r>
      <w:r w:rsidRPr="002A1A7E">
        <w:rPr>
          <w:rFonts w:ascii="TH SarabunPSK" w:hAnsi="TH SarabunPSK" w:cs="TH SarabunPSK"/>
          <w:sz w:val="32"/>
          <w:szCs w:val="32"/>
        </w:rPr>
        <w:t>เหมาะสำหรับการนำเสนอในห้องเรียน การประชุมทางธุรกิจ หรือการฝึกอบรม เนื่องจากสามารถจัดเรียงเนื้อหาเป็นลำดับขั้นตอ</w:t>
      </w:r>
      <w:r w:rsidRPr="002A1A7E">
        <w:rPr>
          <w:rFonts w:ascii="TH SarabunPSK" w:hAnsi="TH SarabunPSK" w:cs="TH SarabunPSK"/>
          <w:sz w:val="32"/>
          <w:szCs w:val="32"/>
        </w:rPr>
        <w:t>น และรองรับการบรรยายสดได้ดี</w:t>
      </w:r>
    </w:p>
    <w:p w14:paraId="0CDEECB5" w14:textId="77777777" w:rsidR="00AD2FB9" w:rsidRPr="002A1A7E" w:rsidRDefault="009E24AE">
      <w:pPr>
        <w:rPr>
          <w:rFonts w:ascii="TH SarabunPSK" w:hAnsi="TH SarabunPSK" w:cs="TH SarabunPSK"/>
          <w:sz w:val="32"/>
          <w:szCs w:val="32"/>
        </w:rPr>
      </w:pPr>
      <w:r w:rsidRPr="002A1A7E">
        <w:rPr>
          <w:rFonts w:ascii="TH SarabunPSK" w:hAnsi="TH SarabunPSK" w:cs="TH SarabunPSK"/>
          <w:sz w:val="32"/>
          <w:szCs w:val="32"/>
        </w:rPr>
        <w:t xml:space="preserve">Canva </w:t>
      </w:r>
      <w:r w:rsidRPr="002A1A7E">
        <w:rPr>
          <w:rFonts w:ascii="TH SarabunPSK" w:hAnsi="TH SarabunPSK" w:cs="TH SarabunPSK"/>
          <w:sz w:val="32"/>
          <w:szCs w:val="32"/>
        </w:rPr>
        <w:t>เหมาะกับการออกแบบสื่อออนไลน์ งานกราฟิกเพื่อโซเชียลมีเดีย หรือการนำเสนอแบบสร้างสรรค์ เช่น การทำอินโฟกราฟิก วิดีโอนำเสนอ และงานนำเสนอที่เน้นภาพสวยงาม</w:t>
      </w:r>
    </w:p>
    <w:p w14:paraId="5F2B81BE" w14:textId="65740173" w:rsidR="00AD2FB9" w:rsidRPr="002A1A7E" w:rsidRDefault="002A1A7E">
      <w:pPr>
        <w:pStyle w:val="Heading2"/>
        <w:rPr>
          <w:rFonts w:ascii="TH SarabunPSK" w:hAnsi="TH SarabunPSK" w:cs="TH SarabunPSK"/>
          <w:color w:val="auto"/>
          <w:sz w:val="36"/>
          <w:szCs w:val="36"/>
        </w:rPr>
      </w:pPr>
      <w:r>
        <w:rPr>
          <w:rFonts w:ascii="TH SarabunPSK" w:hAnsi="TH SarabunPSK" w:cs="TH SarabunPSK"/>
          <w:color w:val="auto"/>
          <w:sz w:val="32"/>
          <w:szCs w:val="32"/>
        </w:rPr>
        <w:t xml:space="preserve">5. </w:t>
      </w:r>
      <w:proofErr w:type="spellStart"/>
      <w:r w:rsidR="009E24AE" w:rsidRPr="002A1A7E">
        <w:rPr>
          <w:rFonts w:ascii="TH SarabunPSK" w:hAnsi="TH SarabunPSK" w:cs="TH SarabunPSK"/>
          <w:color w:val="auto"/>
          <w:sz w:val="36"/>
          <w:szCs w:val="36"/>
        </w:rPr>
        <w:t>สรุปผลการเปรียบเทียบ</w:t>
      </w:r>
      <w:proofErr w:type="spellEnd"/>
    </w:p>
    <w:p w14:paraId="231D3363" w14:textId="77777777" w:rsidR="00AD2FB9" w:rsidRPr="00A91D05" w:rsidRDefault="009E24AE">
      <w:pPr>
        <w:rPr>
          <w:sz w:val="32"/>
          <w:szCs w:val="32"/>
        </w:rPr>
      </w:pPr>
      <w:r w:rsidRPr="002A1A7E">
        <w:rPr>
          <w:rFonts w:ascii="TH SarabunPSK" w:hAnsi="TH SarabunPSK" w:cs="TH SarabunPSK"/>
          <w:sz w:val="32"/>
          <w:szCs w:val="32"/>
        </w:rPr>
        <w:t xml:space="preserve">PowerPoint </w:t>
      </w:r>
      <w:r w:rsidRPr="002A1A7E">
        <w:rPr>
          <w:rFonts w:ascii="TH SarabunPSK" w:hAnsi="TH SarabunPSK" w:cs="TH SarabunPSK"/>
          <w:sz w:val="32"/>
          <w:szCs w:val="32"/>
        </w:rPr>
        <w:t>เหมาะกับผู้ที่ต้องการนำเสนอเนื้อหาที่มีโครงสร้างและความเป็นทางการ ส่วน Canva เหมาะสำหรับงานออกแบบที่ต้องการความสวยงามและใช้งานง่าย</w:t>
      </w:r>
      <w:r w:rsidRPr="00A91D05">
        <w:rPr>
          <w:sz w:val="32"/>
          <w:szCs w:val="32"/>
        </w:rPr>
        <w:t xml:space="preserve"> </w:t>
      </w:r>
      <w:r w:rsidRPr="00A91D05">
        <w:rPr>
          <w:sz w:val="32"/>
          <w:szCs w:val="32"/>
        </w:rPr>
        <w:t>โดยทั้งสองเครื่องมือสามารถตอบโจทย์การนำเสนอได้ดี ขึ้นอยู่กับวัตถุประสงค์และลักษณะของงานที่ต้องการ</w:t>
      </w:r>
    </w:p>
    <w:p w14:paraId="32491CE1" w14:textId="77777777" w:rsidR="00AD2FB9" w:rsidRPr="002A1A7E" w:rsidRDefault="009E24AE">
      <w:pPr>
        <w:pStyle w:val="Heading2"/>
        <w:rPr>
          <w:rFonts w:ascii="TH SarabunPSK" w:hAnsi="TH SarabunPSK" w:cs="TH SarabunPSK"/>
          <w:color w:val="auto"/>
          <w:sz w:val="32"/>
          <w:szCs w:val="32"/>
        </w:rPr>
      </w:pPr>
      <w:r w:rsidRPr="002A1A7E">
        <w:rPr>
          <w:rFonts w:ascii="TH SarabunPSK" w:hAnsi="TH SarabunPSK" w:cs="TH SarabunPSK"/>
          <w:color w:val="auto"/>
          <w:sz w:val="32"/>
          <w:szCs w:val="32"/>
        </w:rPr>
        <w:t>อ้างอิง (References)</w:t>
      </w:r>
    </w:p>
    <w:p w14:paraId="39E5BB41" w14:textId="77777777" w:rsidR="00AD2FB9" w:rsidRPr="002A1A7E" w:rsidRDefault="009E24AE">
      <w:pPr>
        <w:rPr>
          <w:rFonts w:ascii="TH SarabunPSK" w:hAnsi="TH SarabunPSK" w:cs="TH SarabunPSK"/>
          <w:sz w:val="32"/>
          <w:szCs w:val="32"/>
        </w:rPr>
      </w:pPr>
      <w:r w:rsidRPr="002A1A7E">
        <w:rPr>
          <w:rFonts w:ascii="TH SarabunPSK" w:hAnsi="TH SarabunPSK" w:cs="TH SarabunPSK"/>
          <w:sz w:val="32"/>
          <w:szCs w:val="32"/>
        </w:rPr>
        <w:t>Micros</w:t>
      </w:r>
      <w:r w:rsidRPr="002A1A7E">
        <w:rPr>
          <w:rFonts w:ascii="TH SarabunPSK" w:hAnsi="TH SarabunPSK" w:cs="TH SarabunPSK"/>
          <w:sz w:val="32"/>
          <w:szCs w:val="32"/>
        </w:rPr>
        <w:t>oft Corporation. (2023). Microsoft PowerPoint. Retrieved from https://www.microsoft.com/powerpoint</w:t>
      </w:r>
    </w:p>
    <w:p w14:paraId="3D4D8C72" w14:textId="77777777" w:rsidR="00AD2FB9" w:rsidRPr="002A1A7E" w:rsidRDefault="009E24AE">
      <w:pPr>
        <w:rPr>
          <w:rFonts w:ascii="TH SarabunPSK" w:hAnsi="TH SarabunPSK" w:cs="TH SarabunPSK"/>
          <w:sz w:val="32"/>
          <w:szCs w:val="32"/>
        </w:rPr>
      </w:pPr>
      <w:r w:rsidRPr="002A1A7E">
        <w:rPr>
          <w:rFonts w:ascii="TH SarabunPSK" w:hAnsi="TH SarabunPSK" w:cs="TH SarabunPSK"/>
          <w:sz w:val="32"/>
          <w:szCs w:val="32"/>
        </w:rPr>
        <w:t>Canva Pty Ltd. (2023). Canva: Graphic design platform. Retrieved from https://www.canva.com</w:t>
      </w:r>
    </w:p>
    <w:sectPr w:rsidR="00AD2FB9" w:rsidRPr="002A1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AFEC" w14:textId="77777777" w:rsidR="009E24AE" w:rsidRDefault="009E24AE" w:rsidP="002A1A7E">
      <w:pPr>
        <w:spacing w:after="0" w:line="240" w:lineRule="auto"/>
      </w:pPr>
      <w:r>
        <w:separator/>
      </w:r>
    </w:p>
  </w:endnote>
  <w:endnote w:type="continuationSeparator" w:id="0">
    <w:p w14:paraId="7E7C6898" w14:textId="77777777" w:rsidR="009E24AE" w:rsidRDefault="009E24AE" w:rsidP="002A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0C9C" w14:textId="77777777" w:rsidR="009E24AE" w:rsidRDefault="009E24AE" w:rsidP="002A1A7E">
      <w:pPr>
        <w:spacing w:after="0" w:line="240" w:lineRule="auto"/>
      </w:pPr>
      <w:r>
        <w:separator/>
      </w:r>
    </w:p>
  </w:footnote>
  <w:footnote w:type="continuationSeparator" w:id="0">
    <w:p w14:paraId="6673A9C2" w14:textId="77777777" w:rsidR="009E24AE" w:rsidRDefault="009E24AE" w:rsidP="002A1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1A7E"/>
    <w:rsid w:val="00326F90"/>
    <w:rsid w:val="00332448"/>
    <w:rsid w:val="009E24AE"/>
    <w:rsid w:val="00A91D05"/>
    <w:rsid w:val="00AA1D8D"/>
    <w:rsid w:val="00AD2FB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3D935"/>
  <w14:defaultImageDpi w14:val="300"/>
  <w15:docId w15:val="{D73E6E28-9A03-4909-867A-2142934B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siriwiphaporn2549@gmail.com</cp:lastModifiedBy>
  <cp:revision>2</cp:revision>
  <dcterms:created xsi:type="dcterms:W3CDTF">2025-10-16T05:07:00Z</dcterms:created>
  <dcterms:modified xsi:type="dcterms:W3CDTF">2025-10-16T05:07:00Z</dcterms:modified>
  <cp:category/>
</cp:coreProperties>
</file>